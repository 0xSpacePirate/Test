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second file, mentioning 'beta'.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